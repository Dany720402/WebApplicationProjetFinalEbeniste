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AAC7" w14:textId="77777777" w:rsidR="005955CB" w:rsidRPr="00DB42A7" w:rsidRDefault="00000000">
      <w:pPr>
        <w:pStyle w:val="Titre"/>
        <w:rPr>
          <w:lang w:val="fr-CA"/>
        </w:rPr>
      </w:pPr>
      <w:r w:rsidRPr="00DB42A7">
        <w:rPr>
          <w:lang w:val="fr-CA"/>
        </w:rPr>
        <w:t>Rapport d'Analyse - Algorithmes utilisés</w:t>
      </w:r>
    </w:p>
    <w:p w14:paraId="16C5921A" w14:textId="77777777" w:rsidR="005955CB" w:rsidRPr="00DB42A7" w:rsidRDefault="00000000">
      <w:pPr>
        <w:pStyle w:val="Titre1"/>
        <w:rPr>
          <w:lang w:val="fr-CA"/>
        </w:rPr>
      </w:pPr>
      <w:r w:rsidRPr="00DB42A7">
        <w:rPr>
          <w:lang w:val="fr-CA"/>
        </w:rPr>
        <w:t>Introduction</w:t>
      </w:r>
    </w:p>
    <w:p w14:paraId="3482A1F3" w14:textId="77777777" w:rsidR="005955CB" w:rsidRPr="00DB42A7" w:rsidRDefault="00000000">
      <w:pPr>
        <w:rPr>
          <w:lang w:val="fr-CA"/>
        </w:rPr>
      </w:pPr>
      <w:r w:rsidRPr="00DB42A7">
        <w:rPr>
          <w:lang w:val="fr-CA"/>
        </w:rPr>
        <w:t xml:space="preserve">Ce rapport présente les principaux algorithmes et logiques implémentés dans l'application web ASP.NET </w:t>
      </w:r>
      <w:proofErr w:type="spellStart"/>
      <w:r w:rsidRPr="00DB42A7">
        <w:rPr>
          <w:lang w:val="fr-CA"/>
        </w:rPr>
        <w:t>Core</w:t>
      </w:r>
      <w:proofErr w:type="spellEnd"/>
      <w:r w:rsidRPr="00DB42A7">
        <w:rPr>
          <w:lang w:val="fr-CA"/>
        </w:rPr>
        <w:t xml:space="preserve"> destinée à promouvoir les réalisations de l'artisan menuisier M. </w:t>
      </w:r>
      <w:proofErr w:type="spellStart"/>
      <w:r w:rsidRPr="00DB42A7">
        <w:rPr>
          <w:lang w:val="fr-CA"/>
        </w:rPr>
        <w:t>Larmoire</w:t>
      </w:r>
      <w:proofErr w:type="spellEnd"/>
      <w:r w:rsidRPr="00DB42A7">
        <w:rPr>
          <w:lang w:val="fr-CA"/>
        </w:rPr>
        <w:t>. Le but est d'illustrer la structure et le fonctionnement interne du site, notamment autour des meubles, des styles, des clients et des commandes.</w:t>
      </w:r>
    </w:p>
    <w:p w14:paraId="128BAB17" w14:textId="77777777" w:rsidR="005955CB" w:rsidRPr="00DB42A7" w:rsidRDefault="00000000">
      <w:pPr>
        <w:pStyle w:val="Titre1"/>
        <w:rPr>
          <w:lang w:val="fr-CA"/>
        </w:rPr>
      </w:pPr>
      <w:r w:rsidRPr="00DB42A7">
        <w:rPr>
          <w:lang w:val="fr-CA"/>
        </w:rPr>
        <w:t>Gestion des Meubles</w:t>
      </w:r>
    </w:p>
    <w:p w14:paraId="132F5398" w14:textId="6E97907A" w:rsidR="005955CB" w:rsidRPr="00DB42A7" w:rsidRDefault="00000000">
      <w:pPr>
        <w:rPr>
          <w:lang w:val="fr-CA"/>
        </w:rPr>
      </w:pPr>
      <w:r w:rsidRPr="00DB42A7">
        <w:rPr>
          <w:lang w:val="fr-CA"/>
        </w:rPr>
        <w:t>Chaque meuble est représenté par une classe contenant des propriétés telles que Nom, Description, Style, Type de bois, Date de création, et Image. L'algorithme permet :</w:t>
      </w:r>
      <w:r w:rsidRPr="00DB42A7">
        <w:rPr>
          <w:lang w:val="fr-CA"/>
        </w:rPr>
        <w:br/>
        <w:t>- L'affichage de la liste de meubles.</w:t>
      </w:r>
      <w:r w:rsidRPr="00DB42A7">
        <w:rPr>
          <w:lang w:val="fr-CA"/>
        </w:rPr>
        <w:br/>
        <w:t>- Le filtrage par Style (recherche).</w:t>
      </w:r>
      <w:r w:rsidRPr="00DB42A7">
        <w:rPr>
          <w:lang w:val="fr-CA"/>
        </w:rPr>
        <w:br/>
        <w:t>- La consultation des détails d'un meuble spécifique</w:t>
      </w:r>
      <w:r w:rsidR="00DB42A7">
        <w:rPr>
          <w:lang w:val="fr-CA"/>
        </w:rPr>
        <w:t xml:space="preserve"> (à faire plus tard).</w:t>
      </w:r>
    </w:p>
    <w:p w14:paraId="19A6B794" w14:textId="77777777" w:rsidR="005955CB" w:rsidRPr="00DB42A7" w:rsidRDefault="00000000">
      <w:pPr>
        <w:pStyle w:val="Titre1"/>
        <w:rPr>
          <w:lang w:val="fr-CA"/>
        </w:rPr>
      </w:pPr>
      <w:r w:rsidRPr="00DB42A7">
        <w:rPr>
          <w:lang w:val="fr-CA"/>
        </w:rPr>
        <w:t>Filtrage par Style de Meuble</w:t>
      </w:r>
    </w:p>
    <w:p w14:paraId="2BDD5593" w14:textId="1256BD04" w:rsidR="005955CB" w:rsidRPr="00DB42A7" w:rsidRDefault="00000000">
      <w:pPr>
        <w:rPr>
          <w:lang w:val="fr-CA"/>
        </w:rPr>
      </w:pPr>
      <w:r w:rsidRPr="00DB42A7">
        <w:rPr>
          <w:lang w:val="fr-CA"/>
        </w:rPr>
        <w:t>Lorsqu'un utilisateur souhaite filtrer les meubles selon un style, une requête LINQ est utilisée pour sélectionner uniquement les meubles correspondant au style choisi. Cela permet une navigation ciblée et rapide.</w:t>
      </w:r>
      <w:r w:rsidR="00DB42A7" w:rsidRPr="00DB42A7">
        <w:rPr>
          <w:lang w:val="fr-CA"/>
        </w:rPr>
        <w:t xml:space="preserve"> </w:t>
      </w:r>
      <w:r w:rsidR="00DB42A7" w:rsidRPr="00A80B68">
        <w:rPr>
          <w:b/>
          <w:bCs/>
          <w:lang w:val="fr-CA"/>
        </w:rPr>
        <w:t>À faire plus tard, pas dans cette version.</w:t>
      </w:r>
    </w:p>
    <w:p w14:paraId="6528B3B4" w14:textId="77777777" w:rsidR="005955CB" w:rsidRPr="00DB42A7" w:rsidRDefault="00000000">
      <w:pPr>
        <w:pStyle w:val="Titre1"/>
        <w:rPr>
          <w:lang w:val="fr-CA"/>
        </w:rPr>
      </w:pPr>
      <w:r w:rsidRPr="00DB42A7">
        <w:rPr>
          <w:lang w:val="fr-CA"/>
        </w:rPr>
        <w:t>Gestion des Commandes</w:t>
      </w:r>
    </w:p>
    <w:p w14:paraId="6582EF48" w14:textId="77777777" w:rsidR="005955CB" w:rsidRPr="00DB42A7" w:rsidRDefault="00000000">
      <w:pPr>
        <w:rPr>
          <w:lang w:val="fr-CA"/>
        </w:rPr>
      </w:pPr>
      <w:r w:rsidRPr="00DB42A7">
        <w:rPr>
          <w:lang w:val="fr-CA"/>
        </w:rPr>
        <w:t>Lorsqu'un client passe une commande, l'application :</w:t>
      </w:r>
      <w:r w:rsidRPr="00DB42A7">
        <w:rPr>
          <w:lang w:val="fr-CA"/>
        </w:rPr>
        <w:br/>
        <w:t>- Crée un enregistrement dans la table Commandes.</w:t>
      </w:r>
      <w:r w:rsidRPr="00DB42A7">
        <w:rPr>
          <w:lang w:val="fr-CA"/>
        </w:rPr>
        <w:br/>
        <w:t xml:space="preserve">- Ajoute chaque meuble commandé dans la table </w:t>
      </w:r>
      <w:proofErr w:type="spellStart"/>
      <w:r w:rsidRPr="00DB42A7">
        <w:rPr>
          <w:lang w:val="fr-CA"/>
        </w:rPr>
        <w:t>OrderItems</w:t>
      </w:r>
      <w:proofErr w:type="spellEnd"/>
      <w:r w:rsidRPr="00DB42A7">
        <w:rPr>
          <w:lang w:val="fr-CA"/>
        </w:rPr>
        <w:t>.</w:t>
      </w:r>
      <w:r w:rsidRPr="00DB42A7">
        <w:rPr>
          <w:lang w:val="fr-CA"/>
        </w:rPr>
        <w:br/>
        <w:t>Cela garantit une relation plusieurs-à-plusieurs entre Commandes et Meubles. Les vérifications portent sur la disponibilité et la validation des quantités.</w:t>
      </w:r>
    </w:p>
    <w:p w14:paraId="6B2296C3" w14:textId="77777777" w:rsidR="005955CB" w:rsidRPr="00DB42A7" w:rsidRDefault="00000000">
      <w:pPr>
        <w:pStyle w:val="Titre1"/>
        <w:rPr>
          <w:lang w:val="fr-CA"/>
        </w:rPr>
      </w:pPr>
      <w:r w:rsidRPr="00DB42A7">
        <w:rPr>
          <w:lang w:val="fr-CA"/>
        </w:rPr>
        <w:t>Formulaire de Contact</w:t>
      </w:r>
    </w:p>
    <w:p w14:paraId="28FEAF7A" w14:textId="77777777" w:rsidR="005955CB" w:rsidRDefault="00000000">
      <w:pPr>
        <w:rPr>
          <w:lang w:val="fr-CA"/>
        </w:rPr>
      </w:pPr>
      <w:r w:rsidRPr="00DB42A7">
        <w:rPr>
          <w:lang w:val="fr-CA"/>
        </w:rPr>
        <w:t xml:space="preserve">Un formulaire simple envoie les données du client (nom, </w:t>
      </w:r>
      <w:proofErr w:type="gramStart"/>
      <w:r w:rsidRPr="00DB42A7">
        <w:rPr>
          <w:lang w:val="fr-CA"/>
        </w:rPr>
        <w:t>email</w:t>
      </w:r>
      <w:proofErr w:type="gramEnd"/>
      <w:r w:rsidRPr="00DB42A7">
        <w:rPr>
          <w:lang w:val="fr-CA"/>
        </w:rPr>
        <w:t>, message) vers une base de données ou un système d'alerte pour permettre à l'artisan de recevoir et traiter les demandes de contact.</w:t>
      </w:r>
    </w:p>
    <w:p w14:paraId="79E036E6" w14:textId="77777777" w:rsidR="00A60643" w:rsidRDefault="00A60643">
      <w:pPr>
        <w:rPr>
          <w:lang w:val="fr-CA"/>
        </w:rPr>
      </w:pPr>
    </w:p>
    <w:p w14:paraId="4B4C9536" w14:textId="6977BE6D" w:rsidR="00A60643" w:rsidRPr="00DB42A7" w:rsidRDefault="00A60643" w:rsidP="00A60643">
      <w:pPr>
        <w:pStyle w:val="Titre1"/>
        <w:rPr>
          <w:lang w:val="fr-CA"/>
        </w:rPr>
      </w:pPr>
      <w:r w:rsidRPr="00DB42A7">
        <w:rPr>
          <w:lang w:val="fr-CA"/>
        </w:rPr>
        <w:t>Formulaire de C</w:t>
      </w:r>
      <w:r>
        <w:rPr>
          <w:lang w:val="fr-CA"/>
        </w:rPr>
        <w:t>lient ou utilisateur pour achat</w:t>
      </w:r>
    </w:p>
    <w:p w14:paraId="54050A37" w14:textId="2F4522BD" w:rsidR="00A60643" w:rsidRPr="00DB42A7" w:rsidRDefault="00A60643" w:rsidP="00A60643">
      <w:pPr>
        <w:rPr>
          <w:lang w:val="fr-CA"/>
        </w:rPr>
      </w:pPr>
      <w:r w:rsidRPr="00DB42A7">
        <w:rPr>
          <w:lang w:val="fr-CA"/>
        </w:rPr>
        <w:t xml:space="preserve">Un formulaire simple envoie les données du client (nom, </w:t>
      </w:r>
      <w:proofErr w:type="gramStart"/>
      <w:r w:rsidRPr="00DB42A7">
        <w:rPr>
          <w:lang w:val="fr-CA"/>
        </w:rPr>
        <w:t>email</w:t>
      </w:r>
      <w:proofErr w:type="gramEnd"/>
      <w:r w:rsidRPr="00DB42A7">
        <w:rPr>
          <w:lang w:val="fr-CA"/>
        </w:rPr>
        <w:t>, message) vers une base de données</w:t>
      </w:r>
      <w:r>
        <w:rPr>
          <w:lang w:val="fr-CA"/>
        </w:rPr>
        <w:t xml:space="preserve"> pour traiter les clients lors achat en ligne</w:t>
      </w:r>
      <w:r w:rsidRPr="00DB42A7">
        <w:rPr>
          <w:lang w:val="fr-CA"/>
        </w:rPr>
        <w:t>.</w:t>
      </w:r>
    </w:p>
    <w:p w14:paraId="0A1463FD" w14:textId="77777777" w:rsidR="00A60643" w:rsidRPr="00DB42A7" w:rsidRDefault="00A60643">
      <w:pPr>
        <w:rPr>
          <w:lang w:val="fr-CA"/>
        </w:rPr>
      </w:pPr>
    </w:p>
    <w:p w14:paraId="4D9E9FE1" w14:textId="77777777" w:rsidR="005955CB" w:rsidRPr="00DB42A7" w:rsidRDefault="00000000">
      <w:pPr>
        <w:pStyle w:val="Titre1"/>
        <w:rPr>
          <w:lang w:val="fr-CA"/>
        </w:rPr>
      </w:pPr>
      <w:r w:rsidRPr="00DB42A7">
        <w:rPr>
          <w:lang w:val="fr-CA"/>
        </w:rPr>
        <w:t>Gestion des Statuts de Commande</w:t>
      </w:r>
    </w:p>
    <w:p w14:paraId="59685C4B" w14:textId="4250F95D" w:rsidR="005955CB" w:rsidRPr="00DB42A7" w:rsidRDefault="00000000">
      <w:pPr>
        <w:rPr>
          <w:lang w:val="fr-CA"/>
        </w:rPr>
      </w:pPr>
      <w:r w:rsidRPr="00DB42A7">
        <w:rPr>
          <w:lang w:val="fr-CA"/>
        </w:rPr>
        <w:t>Les commandes peuvent changer de statut ('En attente', 'Confirmée', 'Expédiée', 'Annulée'). Un algorithme simple de mise à jour est utilisé pour refléter l'avancement de chaque commande, en fonction des actions de l'administrateur</w:t>
      </w:r>
      <w:r w:rsidR="00DB42A7">
        <w:rPr>
          <w:lang w:val="fr-CA"/>
        </w:rPr>
        <w:t xml:space="preserve"> (à faire plus tard).</w:t>
      </w:r>
    </w:p>
    <w:p w14:paraId="13A9961F" w14:textId="77777777" w:rsidR="005955CB" w:rsidRPr="00DB42A7" w:rsidRDefault="00000000">
      <w:pPr>
        <w:pStyle w:val="Titre1"/>
        <w:rPr>
          <w:lang w:val="fr-CA"/>
        </w:rPr>
      </w:pPr>
      <w:r w:rsidRPr="00DB42A7">
        <w:rPr>
          <w:lang w:val="fr-CA"/>
        </w:rPr>
        <w:t>Conclusion</w:t>
      </w:r>
    </w:p>
    <w:p w14:paraId="6BF0D3D0" w14:textId="77777777" w:rsidR="005955CB" w:rsidRDefault="00000000">
      <w:pPr>
        <w:rPr>
          <w:lang w:val="fr-CA"/>
        </w:rPr>
      </w:pPr>
      <w:r w:rsidRPr="00DB42A7">
        <w:rPr>
          <w:lang w:val="fr-CA"/>
        </w:rPr>
        <w:t xml:space="preserve">L'ensemble des algorithmes repose sur des techniques standards (LINQ, </w:t>
      </w:r>
      <w:proofErr w:type="spellStart"/>
      <w:r w:rsidRPr="00DB42A7">
        <w:rPr>
          <w:lang w:val="fr-CA"/>
        </w:rPr>
        <w:t>Entity</w:t>
      </w:r>
      <w:proofErr w:type="spellEnd"/>
      <w:r w:rsidRPr="00DB42A7">
        <w:rPr>
          <w:lang w:val="fr-CA"/>
        </w:rPr>
        <w:t xml:space="preserve"> Framework </w:t>
      </w:r>
      <w:proofErr w:type="spellStart"/>
      <w:r w:rsidRPr="00DB42A7">
        <w:rPr>
          <w:lang w:val="fr-CA"/>
        </w:rPr>
        <w:t>Core</w:t>
      </w:r>
      <w:proofErr w:type="spellEnd"/>
      <w:r w:rsidRPr="00DB42A7">
        <w:rPr>
          <w:lang w:val="fr-CA"/>
        </w:rPr>
        <w:t xml:space="preserve">) et suit les bonnes pratiques de l'architecture MVC ASP.NET </w:t>
      </w:r>
      <w:proofErr w:type="spellStart"/>
      <w:r w:rsidRPr="00DB42A7">
        <w:rPr>
          <w:lang w:val="fr-CA"/>
        </w:rPr>
        <w:t>Core</w:t>
      </w:r>
      <w:proofErr w:type="spellEnd"/>
      <w:r w:rsidRPr="00DB42A7">
        <w:rPr>
          <w:lang w:val="fr-CA"/>
        </w:rPr>
        <w:t xml:space="preserve"> pour assurer évolutivité, maintenance et performance.</w:t>
      </w:r>
    </w:p>
    <w:p w14:paraId="1409297E" w14:textId="77777777" w:rsidR="007C08B5" w:rsidRDefault="007C08B5">
      <w:pPr>
        <w:rPr>
          <w:lang w:val="fr-CA"/>
        </w:rPr>
      </w:pPr>
    </w:p>
    <w:p w14:paraId="5900196B" w14:textId="77777777" w:rsidR="007C08B5" w:rsidRPr="007C08B5" w:rsidRDefault="007C08B5" w:rsidP="007C08B5">
      <w:pPr>
        <w:rPr>
          <w:b/>
          <w:bCs/>
          <w:lang w:val="fr-CA"/>
        </w:rPr>
      </w:pPr>
      <w:r w:rsidRPr="007C08B5">
        <w:rPr>
          <w:b/>
          <w:bCs/>
          <w:lang w:val="fr-CA"/>
        </w:rPr>
        <w:t>Bibliographie détaillée</w:t>
      </w:r>
    </w:p>
    <w:p w14:paraId="73DC0A97" w14:textId="77777777" w:rsidR="007C08B5" w:rsidRPr="007C08B5" w:rsidRDefault="007C08B5" w:rsidP="007C08B5">
      <w:pPr>
        <w:rPr>
          <w:lang w:val="fr-CA"/>
        </w:rPr>
      </w:pPr>
      <w:r w:rsidRPr="007C08B5">
        <w:rPr>
          <w:lang w:val="fr-CA"/>
        </w:rPr>
        <w:t>Microsoft documentation;</w:t>
      </w:r>
    </w:p>
    <w:p w14:paraId="5B8F3233" w14:textId="77777777" w:rsidR="007C08B5" w:rsidRPr="007C08B5" w:rsidRDefault="007C08B5" w:rsidP="007C08B5">
      <w:pPr>
        <w:rPr>
          <w:lang w:val="fr-CA"/>
        </w:rPr>
      </w:pPr>
      <w:r w:rsidRPr="007C08B5">
        <w:rPr>
          <w:lang w:val="fr-CA"/>
        </w:rPr>
        <w:t xml:space="preserve">Internet google recherche pour </w:t>
      </w:r>
      <w:proofErr w:type="spellStart"/>
      <w:r w:rsidRPr="007C08B5">
        <w:rPr>
          <w:lang w:val="fr-CA"/>
        </w:rPr>
        <w:t>template</w:t>
      </w:r>
      <w:proofErr w:type="spellEnd"/>
      <w:r w:rsidRPr="007C08B5">
        <w:rPr>
          <w:lang w:val="fr-CA"/>
        </w:rPr>
        <w:t xml:space="preserve"> par exemple;</w:t>
      </w:r>
    </w:p>
    <w:p w14:paraId="1F85A55F" w14:textId="77777777" w:rsidR="007C08B5" w:rsidRPr="007C08B5" w:rsidRDefault="007C08B5" w:rsidP="007C08B5">
      <w:pPr>
        <w:rPr>
          <w:lang w:val="fr-CA"/>
        </w:rPr>
      </w:pPr>
      <w:proofErr w:type="spellStart"/>
      <w:r w:rsidRPr="007C08B5">
        <w:rPr>
          <w:lang w:val="fr-CA"/>
        </w:rPr>
        <w:t>Chapgpt</w:t>
      </w:r>
      <w:proofErr w:type="spellEnd"/>
      <w:r w:rsidRPr="007C08B5">
        <w:rPr>
          <w:lang w:val="fr-CA"/>
        </w:rPr>
        <w:t xml:space="preserve"> pour valider mon code source et trouver mes erreurs de codage;</w:t>
      </w:r>
    </w:p>
    <w:p w14:paraId="6525F4FE" w14:textId="77777777" w:rsidR="007C08B5" w:rsidRPr="007C08B5" w:rsidRDefault="007C08B5" w:rsidP="007C08B5">
      <w:pPr>
        <w:rPr>
          <w:lang w:val="fr-CA"/>
        </w:rPr>
      </w:pPr>
      <w:r w:rsidRPr="007C08B5">
        <w:rPr>
          <w:lang w:val="fr-CA"/>
        </w:rPr>
        <w:t>Utilisation du code source du professeur;</w:t>
      </w:r>
    </w:p>
    <w:p w14:paraId="3AE75DA3" w14:textId="77777777" w:rsidR="007C08B5" w:rsidRPr="00DB42A7" w:rsidRDefault="007C08B5">
      <w:pPr>
        <w:rPr>
          <w:lang w:val="fr-CA"/>
        </w:rPr>
      </w:pPr>
    </w:p>
    <w:sectPr w:rsidR="007C08B5" w:rsidRPr="00DB42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794534">
    <w:abstractNumId w:val="8"/>
  </w:num>
  <w:num w:numId="2" w16cid:durableId="1877086439">
    <w:abstractNumId w:val="6"/>
  </w:num>
  <w:num w:numId="3" w16cid:durableId="566960187">
    <w:abstractNumId w:val="5"/>
  </w:num>
  <w:num w:numId="4" w16cid:durableId="534197773">
    <w:abstractNumId w:val="4"/>
  </w:num>
  <w:num w:numId="5" w16cid:durableId="848445767">
    <w:abstractNumId w:val="7"/>
  </w:num>
  <w:num w:numId="6" w16cid:durableId="1468471619">
    <w:abstractNumId w:val="3"/>
  </w:num>
  <w:num w:numId="7" w16cid:durableId="1951744112">
    <w:abstractNumId w:val="2"/>
  </w:num>
  <w:num w:numId="8" w16cid:durableId="1644888380">
    <w:abstractNumId w:val="1"/>
  </w:num>
  <w:num w:numId="9" w16cid:durableId="8605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142A"/>
    <w:rsid w:val="005955CB"/>
    <w:rsid w:val="007C08B5"/>
    <w:rsid w:val="00A60643"/>
    <w:rsid w:val="00A80B68"/>
    <w:rsid w:val="00AA1D8D"/>
    <w:rsid w:val="00B47730"/>
    <w:rsid w:val="00CB0664"/>
    <w:rsid w:val="00DB42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3F44A7"/>
  <w14:defaultImageDpi w14:val="300"/>
  <w15:docId w15:val="{6903BBD3-B895-4015-90EC-77B08861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Dany Tremblay</cp:lastModifiedBy>
  <cp:revision>5</cp:revision>
  <dcterms:created xsi:type="dcterms:W3CDTF">2025-04-27T19:17:00Z</dcterms:created>
  <dcterms:modified xsi:type="dcterms:W3CDTF">2025-04-27T23:16:00Z</dcterms:modified>
  <cp:category/>
</cp:coreProperties>
</file>